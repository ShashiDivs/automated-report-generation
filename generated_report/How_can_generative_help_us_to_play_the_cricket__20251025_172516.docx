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Generative AI: Revolutionizing Cricket from Analysis to Fan Engagement</w:t>
      </w:r>
    </w:p>
    <w:p/>
    <w:p>
      <w:pPr>
        <w:pStyle w:val="Heading2"/>
      </w:pPr>
      <w:r>
        <w:t>Introduction</w:t>
      </w:r>
    </w:p>
    <w:p/>
    <w:p>
      <w:r>
        <w:t>Generative AI is ushering in a new era for cricket, transforming every facet of the sport—from player analysis and coaching to fan engagement. This report explores how AI-driven platforms are revolutionizing player performance analysis, enabling frame-by-frame breakdowns and personalized training regimens. It examines the integration of generative AI in coaching, where adaptive strategies, immersive simulations, and real-time feedback are reshaping practice and player development. Finally, it highlights the impact of AI on fan experiences, including automated content creation, interactive simulations, and next-generation engagement platforms. Together, these advancements are redefining how cricket is played, coached, and enjoyed worldwide.</w:t>
      </w:r>
    </w:p>
    <w:p/>
    <w:p>
      <w:r>
        <w:t>---</w:t>
      </w:r>
    </w:p>
    <w:p/>
    <w:p>
      <w:pPr>
        <w:pStyle w:val="Heading1"/>
      </w:pPr>
      <w:r>
        <w:t xml:space="preserve">How Can Generative AI Help Us Play Cricket?  </w:t>
      </w:r>
    </w:p>
    <w:p>
      <w:r>
        <w:t>**A Unified Research Report**</w:t>
      </w:r>
    </w:p>
    <w:p/>
    <w:p>
      <w:r>
        <w:t>---</w:t>
      </w:r>
    </w:p>
    <w:p/>
    <w:p>
      <w:pPr>
        <w:pStyle w:val="Heading2"/>
      </w:pPr>
      <w:r>
        <w:t>Executive Summary</w:t>
      </w:r>
    </w:p>
    <w:p/>
    <w:p>
      <w:r>
        <w:t>Generative AI is rapidly transforming the landscape of cricket, impacting everything from player analysis and coaching to fan engagement and immersive experiences. By leveraging advanced machine learning, computer vision, and natural language processing, generative AI enables deeper insights, personalized training, real-time tactical adjustments, and interactive digital content. This report synthesizes the latest research and industry developments to answer: **How can generative AI help us play cricket?**</w:t>
      </w:r>
    </w:p>
    <w:p/>
    <w:p>
      <w:r>
        <w:t>---</w:t>
      </w:r>
    </w:p>
    <w:p/>
    <w:p>
      <w:pPr>
        <w:pStyle w:val="Heading2"/>
      </w:pPr>
      <w:r>
        <w:t>1. Generative AI in Player Analysis and Personalized Training</w:t>
      </w:r>
    </w:p>
    <w:p/>
    <w:p>
      <w:pPr>
        <w:pStyle w:val="Heading3"/>
      </w:pPr>
      <w:r>
        <w:t>Key Innovations</w:t>
      </w:r>
    </w:p>
    <w:p/>
    <w:p>
      <w:r>
        <w:t xml:space="preserve">- **Automated Technical Breakdown:**  </w:t>
      </w:r>
    </w:p>
    <w:p>
      <w:r>
        <w:t xml:space="preserve">  AI-powered platforms (e.g., ReelMind.ai) use computer vision and deep learning to analyze batting and bowling techniques frame-by-frame, capturing metrics like bat speed, swing plane, and impact point with high precision.  </w:t>
      </w:r>
    </w:p>
    <w:p>
      <w:r>
        <w:t xml:space="preserve">  *Impact:* Coaches receive actionable insights to design targeted, efficient, and personalized training regimens.</w:t>
      </w:r>
    </w:p>
    <w:p/>
    <w:p>
      <w:r>
        <w:t xml:space="preserve">- **Custom AI Models for Performance Analysis:**  </w:t>
      </w:r>
    </w:p>
    <w:p>
      <w:r>
        <w:t xml:space="preserve">  Teams can train AI models to identify unique performance indicators—such as a batsman’s scoring zones against specific bowlers or a bowler’s effectiveness in different match phases.  </w:t>
      </w:r>
    </w:p>
    <w:p>
      <w:r>
        <w:t xml:space="preserve">  *Impact:* Uncovers subtle patterns and context-specific strengths/weaknesses, enabling data-driven player development.</w:t>
      </w:r>
    </w:p>
    <w:p/>
    <w:p>
      <w:r>
        <w:t xml:space="preserve">- **Wearable Tech and Real-Time Analytics:**  </w:t>
      </w:r>
    </w:p>
    <w:p>
      <w:r>
        <w:t xml:space="preserve">  AI-integrated wearables monitor physiological data (heart rate, muscle activity, fatigue) and technical metrics (swing speed, impact force).  </w:t>
      </w:r>
    </w:p>
    <w:p>
      <w:r>
        <w:t xml:space="preserve">  *Impact:* Prevents injuries, optimizes workload, and provides continuous feedback for skill refinement.</w:t>
      </w:r>
    </w:p>
    <w:p/>
    <w:p>
      <w:r>
        <w:t xml:space="preserve">- **In-Match Tactical Adjustments:**  </w:t>
      </w:r>
    </w:p>
    <w:p>
      <w:r>
        <w:t xml:space="preserve">  Real-time AI dashboards deliver up-to-the-minute player metrics (e.g., bowler fatigue, batsman reaction time), supporting dynamic tactical decisions.  </w:t>
      </w:r>
    </w:p>
    <w:p>
      <w:r>
        <w:t xml:space="preserve">  *Impact:* Enables timely bowling changes, field placements, and strategy shifts that can influence match outcomes.</w:t>
      </w:r>
    </w:p>
    <w:p/>
    <w:p>
      <w:r>
        <w:t xml:space="preserve">- **Holistic Player Evaluation:**  </w:t>
      </w:r>
    </w:p>
    <w:p>
      <w:r>
        <w:t xml:space="preserve">  AI now assesses fielding metrics (reaction speed, catching reliability) alongside batting and bowling, supporting comprehensive player development.</w:t>
      </w:r>
    </w:p>
    <w:p/>
    <w:p>
      <w:pPr>
        <w:pStyle w:val="Heading3"/>
      </w:pPr>
      <w:r>
        <w:t>Surprising Insights</w:t>
      </w:r>
    </w:p>
    <w:p/>
    <w:p>
      <w:r>
        <w:t>- AI-generated data is actionable, not just descriptive—directly informing individualized drills and practice plans.</w:t>
      </w:r>
    </w:p>
    <w:p>
      <w:r>
        <w:t>- The breadth of analysis now includes fielding, often overlooked in traditional coaching.</w:t>
      </w:r>
    </w:p>
    <w:p/>
    <w:p>
      <w:r>
        <w:t xml:space="preserve">**Sources:**  </w:t>
      </w:r>
    </w:p>
    <w:p>
      <w:r>
        <w:t xml:space="preserve">[1] [ReelMind.ai: Babar Azam AI Analysis](https://reelmind.ai/blog/babar-azam-s-cricket-ai-driven-cricket-player-analysis)  </w:t>
      </w:r>
    </w:p>
    <w:p>
      <w:r>
        <w:t xml:space="preserve">[2] [ReelMind.ai: Ben Cutting AI Analysis](https://reelmind.ai/blog/ben-cutting-cricket-player-ai-generated-sports-career-analysis)  </w:t>
      </w:r>
    </w:p>
    <w:p>
      <w:r>
        <w:t xml:space="preserve">[3] [IJFMR: AI in Cricket](https://www.ijfmr.com/papers/2024/4/25324.pdf)  </w:t>
      </w:r>
    </w:p>
    <w:p>
      <w:r>
        <w:t xml:space="preserve">[4] [LinkedIn: AI in ICC Champions Trophy](https://www.linkedin.com/pulse/ai-playing-big-role-icc-champions-trophy-abhilash-shukla-hpgic/)  </w:t>
      </w:r>
    </w:p>
    <w:p>
      <w:r>
        <w:t>[5] [Crazeneurons: AI in Cricket](https://crazeneurons.com/2025/08/18/ai-in-cricket-a-shared-look-into-the-numbers-behind-the-game/)</w:t>
      </w:r>
    </w:p>
    <w:p/>
    <w:p>
      <w:r>
        <w:t>---</w:t>
      </w:r>
    </w:p>
    <w:p/>
    <w:p>
      <w:pPr>
        <w:pStyle w:val="Heading2"/>
      </w:pPr>
      <w:r>
        <w:t>2. Generative AI in Coaching: Practice, Strategy, and Player Development</w:t>
      </w:r>
    </w:p>
    <w:p/>
    <w:p>
      <w:pPr>
        <w:pStyle w:val="Heading3"/>
      </w:pPr>
      <w:r>
        <w:t>Key Innovations</w:t>
      </w:r>
    </w:p>
    <w:p/>
    <w:p>
      <w:r>
        <w:t xml:space="preserve">- **AI-Generated Match Simulations:**  </w:t>
      </w:r>
    </w:p>
    <w:p>
      <w:r>
        <w:t xml:space="preserve">  Generative AI creates realistic match scenarios using historical data and player stats, exposing players to diverse tactical situations.  </w:t>
      </w:r>
    </w:p>
    <w:p>
      <w:r>
        <w:t xml:space="preserve">  *Impact:* Enhances tactical readiness and allows for adaptive, targeted training.</w:t>
      </w:r>
    </w:p>
    <w:p/>
    <w:p>
      <w:r>
        <w:t xml:space="preserve">- **Virtual and Augmented Reality Training:**  </w:t>
      </w:r>
    </w:p>
    <w:p>
      <w:r>
        <w:t xml:space="preserve">  Players practice against AI-generated opponents, relive sessions, and receive instant feedback in immersive environments.  </w:t>
      </w:r>
    </w:p>
    <w:p>
      <w:r>
        <w:t xml:space="preserve">  *Impact:* Accelerates skill acquisition and deepens tactical understanding.</w:t>
      </w:r>
    </w:p>
    <w:p/>
    <w:p>
      <w:r>
        <w:t xml:space="preserve">- **Real-Time Analysis and Feedback:**  </w:t>
      </w:r>
    </w:p>
    <w:p>
      <w:r>
        <w:t xml:space="preserve">  AI processes match data instantly, providing coaches with actionable insights (e.g., ball velocity, player agility, scoring patterns) during games.  </w:t>
      </w:r>
    </w:p>
    <w:p>
      <w:r>
        <w:t xml:space="preserve">  *Impact:* Supports informed, adaptive in-game strategy.</w:t>
      </w:r>
    </w:p>
    <w:p/>
    <w:p>
      <w:r>
        <w:t xml:space="preserve">- **Inclusive and Accessible Coaching:**  </w:t>
      </w:r>
    </w:p>
    <w:p>
      <w:r>
        <w:t xml:space="preserve">  AI platforms (e.g., Parivartan) democratize high-quality coaching, offering personalized training to grassroots players and those with disabilities.  </w:t>
      </w:r>
    </w:p>
    <w:p>
      <w:r>
        <w:t xml:space="preserve">  *Impact:* Bridges the gap between elite and aspiring cricketers.</w:t>
      </w:r>
    </w:p>
    <w:p/>
    <w:p>
      <w:r>
        <w:t xml:space="preserve">- **Coach Education and Integration:**  </w:t>
      </w:r>
    </w:p>
    <w:p>
      <w:r>
        <w:t xml:space="preserve">  Successful adoption requires ongoing training for coaches to effectively blend AI tools with traditional methods.</w:t>
      </w:r>
    </w:p>
    <w:p/>
    <w:p>
      <w:pPr>
        <w:pStyle w:val="Heading3"/>
      </w:pPr>
      <w:r>
        <w:t>Surprising Insights</w:t>
      </w:r>
    </w:p>
    <w:p/>
    <w:p>
      <w:r>
        <w:t>- AI-driven coaching is making elite-level training accessible to a broader, more diverse population.</w:t>
      </w:r>
    </w:p>
    <w:p>
      <w:r>
        <w:t>- Virtual environments allow for safe, repeatable practice against world-class simulated opponents.</w:t>
      </w:r>
    </w:p>
    <w:p/>
    <w:p>
      <w:r>
        <w:t xml:space="preserve">**Sources:**  </w:t>
      </w:r>
    </w:p>
    <w:p>
      <w:r>
        <w:t xml:space="preserve">[1] [LinkedIn: AI in Cricket](https://www.linkedin.com/pulse/role-ai-cricket-revolutionizing-game-webosmotic-ugguf/)  </w:t>
      </w:r>
    </w:p>
    <w:p>
      <w:r>
        <w:t xml:space="preserve">[2] [PMC: AI in Sports](https://pmc.ncbi.nlm.nih.gov/articles/PMC9472150/)  </w:t>
      </w:r>
    </w:p>
    <w:p>
      <w:r>
        <w:t xml:space="preserve">[3] [Hack2Skill: Parivartan Case Study](https://blog.hack2skill.com/case-study-parivartan-level-up-your-cricket-with-ai-and-inclusivity)  </w:t>
      </w:r>
    </w:p>
    <w:p>
      <w:r>
        <w:t xml:space="preserve">[4] [Medium: IBM AI in Cricket](https://medium.com/@harshavardhanreddy3697/how-ibms-ai-is-revolutionizing-cricket-a-game-changer-for-players-and-fans-2590a6e2ae8e/)  </w:t>
      </w:r>
    </w:p>
    <w:p>
      <w:r>
        <w:t>[5] [CricVision: AI in Coaching](https://www.cricvision.ai/blog/how-ai-is-transforming-cricket-coaching-training/)</w:t>
      </w:r>
    </w:p>
    <w:p/>
    <w:p>
      <w:r>
        <w:t>---</w:t>
      </w:r>
    </w:p>
    <w:p/>
    <w:p>
      <w:pPr>
        <w:pStyle w:val="Heading2"/>
      </w:pPr>
      <w:r>
        <w:t>3. Generative AI for Fan Engagement and Immersive Experiences</w:t>
      </w:r>
    </w:p>
    <w:p/>
    <w:p>
      <w:pPr>
        <w:pStyle w:val="Heading3"/>
      </w:pPr>
      <w:r>
        <w:t>Key Innovations</w:t>
      </w:r>
    </w:p>
    <w:p/>
    <w:p>
      <w:r>
        <w:t xml:space="preserve">- **Automated, Personalized Content:**  </w:t>
      </w:r>
    </w:p>
    <w:p>
      <w:r>
        <w:t xml:space="preserve">  AI generates match reports, player profiles, and coaching insights tailored to individual fan interests, streamlining content production and enhancing engagement.</w:t>
      </w:r>
    </w:p>
    <w:p/>
    <w:p>
      <w:r>
        <w:t xml:space="preserve">- **Immersive Simulations and Fantasy Leagues:**  </w:t>
      </w:r>
    </w:p>
    <w:p>
      <w:r>
        <w:t xml:space="preserve">  AI-driven simulations recreate classic matches, predict outcomes, and allow fans to experiment with lineups and strategies—blurring the line between real and virtual cricket.</w:t>
      </w:r>
    </w:p>
    <w:p/>
    <w:p>
      <w:r>
        <w:t xml:space="preserve">- **Enhanced Commentary and Real-Time Insights:**  </w:t>
      </w:r>
    </w:p>
    <w:p>
      <w:r>
        <w:t xml:space="preserve">  AI delivers context-aware, natural language commentary and statistical analysis, making broadcasts more engaging and accessible.</w:t>
      </w:r>
    </w:p>
    <w:p/>
    <w:p>
      <w:r>
        <w:t xml:space="preserve">- **Next-Gen Fan Platforms:**  </w:t>
      </w:r>
    </w:p>
    <w:p>
      <w:r>
        <w:t xml:space="preserve">  Platforms like IBM’s Cricket IQ Analytics blend AI with fan data to create interactive experiences, from coaching to performance analysis and fan interaction.</w:t>
      </w:r>
    </w:p>
    <w:p/>
    <w:p>
      <w:r>
        <w:t xml:space="preserve">- **Data Infrastructure as a Foundation:**  </w:t>
      </w:r>
    </w:p>
    <w:p>
      <w:r>
        <w:t xml:space="preserve">  The effectiveness of generative AI depends on robust, well-managed data—comprehensive match histories, player stats, and contextual information.</w:t>
      </w:r>
    </w:p>
    <w:p/>
    <w:p>
      <w:pPr>
        <w:pStyle w:val="Heading3"/>
      </w:pPr>
      <w:r>
        <w:t>Surprising Insights</w:t>
      </w:r>
    </w:p>
    <w:p/>
    <w:p>
      <w:r>
        <w:t>- Grassroots cricket is benefiting from AI, with automated reporting and coaching insights making the sport more accessible at all levels.</w:t>
      </w:r>
    </w:p>
    <w:p>
      <w:r>
        <w:t>- Natural language delivery of insights is making complex analytics understandable and enjoyable for casual fans.</w:t>
      </w:r>
    </w:p>
    <w:p/>
    <w:p>
      <w:r>
        <w:t xml:space="preserve">**Sources:**  </w:t>
      </w:r>
    </w:p>
    <w:p>
      <w:r>
        <w:t xml:space="preserve">[1] [Microsoft: Cricket Australia Digital Experiences](https://news.microsoft.com/source/asia/features/from-grassroots-to-elite-how-cricket-australia-is-scoring-better-digital-experiences-with-ai-and-cloud-technology/)  </w:t>
      </w:r>
    </w:p>
    <w:p>
      <w:r>
        <w:t xml:space="preserve">[2] [LinkedIn: AI in Cricket](https://www.linkedin.com/pulse/role-ai-cricket-revolutionizing-game-webosmotic-ugguf/)  </w:t>
      </w:r>
    </w:p>
    <w:p>
      <w:r>
        <w:t xml:space="preserve">[3] [Webosmotic: AI in Cricket](https://webosmotic.com/blog/ai-in-cricket/)  </w:t>
      </w:r>
    </w:p>
    <w:p>
      <w:r>
        <w:t>[4] [CricExec: IBM AI-Driven Cricket Activation](https://www.cricexec.com/ibm-launches-worlds-first-ai-driven-cricket-activation-eyes-ipl-franchise-integration/)</w:t>
      </w:r>
    </w:p>
    <w:p/>
    <w:p>
      <w:r>
        <w:t>---</w:t>
      </w:r>
    </w:p>
    <w:p/>
    <w:p>
      <w:pPr>
        <w:pStyle w:val="Heading2"/>
      </w:pPr>
      <w:r>
        <w:t>Conclusion: The Future of Cricket with Generative AI</w:t>
      </w:r>
    </w:p>
    <w:p/>
    <w:p>
      <w:r>
        <w:t>Generative AI is fundamentally changing how cricket is played, coached, and experienced. Its ability to analyze vast datasets, simulate realistic scenarios, and deliver personalized, actionable insights is driving a shift from intuition-based to evidence-based decision-making at every level of the sport. As AI technologies continue to evolve, their integration will:</w:t>
      </w:r>
    </w:p>
    <w:p/>
    <w:p>
      <w:r>
        <w:t>- **Optimize player performance** through individualized analysis and training.</w:t>
      </w:r>
    </w:p>
    <w:p>
      <w:r>
        <w:t>- **Revolutionize coaching** with adaptive, immersive, and inclusive tools.</w:t>
      </w:r>
    </w:p>
    <w:p>
      <w:r>
        <w:t>- **Deepen fan engagement** via personalized, interactive, and accessible digital experiences.</w:t>
      </w:r>
    </w:p>
    <w:p/>
    <w:p>
      <w:r>
        <w:t>**In short:** Generative AI is not just helping us play cricket better—it is redefining what it means to play, coach, and enjoy the game.</w:t>
      </w:r>
    </w:p>
    <w:p/>
    <w:p>
      <w:r>
        <w:t>---</w:t>
      </w:r>
    </w:p>
    <w:p/>
    <w:p>
      <w:pPr>
        <w:pStyle w:val="Heading2"/>
      </w:pPr>
      <w:r>
        <w:t>References</w:t>
      </w:r>
    </w:p>
    <w:p/>
    <w:p>
      <w:r>
        <w:t xml:space="preserve">1. [ReelMind.ai: Babar Azam AI Analysis](https://reelmind.ai/blog/babar-azam-s-cricket-ai-driven-cricket-player-analysis)  </w:t>
      </w:r>
    </w:p>
    <w:p>
      <w:r>
        <w:t xml:space="preserve">2. [ReelMind.ai: Ben Cutting AI Analysis](https://reelmind.ai/blog/ben-cutting-cricket-player-ai-generated-sports-career-analysis)  </w:t>
      </w:r>
    </w:p>
    <w:p>
      <w:r>
        <w:t xml:space="preserve">3. [IJFMR: AI in Cricket](https://www.ijfmr.com/papers/2024/4/25324.pdf)  </w:t>
      </w:r>
    </w:p>
    <w:p>
      <w:r>
        <w:t xml:space="preserve">4. [LinkedIn: AI in ICC Champions Trophy](https://www.linkedin.com/pulse/ai-playing-big-role-icc-champions-trophy-abhilash-shukla-hpgic/)  </w:t>
      </w:r>
    </w:p>
    <w:p>
      <w:r>
        <w:t xml:space="preserve">5. [Crazeneurons: AI in Cricket](https://crazeneurons.com/2025/08/18/ai-in-cricket-a-shared-look-into-the-numbers-behind-the-game/)  </w:t>
      </w:r>
    </w:p>
    <w:p>
      <w:r>
        <w:t xml:space="preserve">6. [LinkedIn: AI in Cricket](https://www.linkedin.com/pulse/role-ai-cricket-revolutionizing-game-webosmotic-ugguf/)  </w:t>
      </w:r>
    </w:p>
    <w:p>
      <w:r>
        <w:t xml:space="preserve">7. [PMC: AI in Sports](https://pmc.ncbi.nlm.nih.gov/articles/PMC9472150/)  </w:t>
      </w:r>
    </w:p>
    <w:p>
      <w:r>
        <w:t xml:space="preserve">8. [Hack2Skill: Parivartan Case Study](https://blog.hack2skill.com/case-study-parivartan-level-up-your-cricket-with-ai-and-inclusivity)  </w:t>
      </w:r>
    </w:p>
    <w:p>
      <w:r>
        <w:t xml:space="preserve">9. [Medium: IBM AI in Cricket](https://medium.com/@harshavardhanreddy3697/how-ibms-ai-is-revolutionizing-cricket-a-game-changer-for-players-and-fans-2590a6e2ae8e/)  </w:t>
      </w:r>
    </w:p>
    <w:p>
      <w:r>
        <w:t xml:space="preserve">10. [CricVision: AI in Coaching](https://www.cricvision.ai/blog/how-ai-is-transforming-cricket-coaching-training/)  </w:t>
      </w:r>
    </w:p>
    <w:p>
      <w:r>
        <w:t xml:space="preserve">11. [Microsoft: Cricket Australia Digital Experiences](https://news.microsoft.com/source/asia/features/from-grassroots-to-elite-how-cricket-australia-is-scoring-better-digital-experiences-with-ai-and-cloud-technology/)  </w:t>
      </w:r>
    </w:p>
    <w:p>
      <w:r>
        <w:t xml:space="preserve">12. [Webosmotic: AI in Cricket](https://webosmotic.com/blog/ai-in-cricket/)  </w:t>
      </w:r>
    </w:p>
    <w:p>
      <w:r>
        <w:t xml:space="preserve">13. [CricExec: IBM AI-Driven Cricket Activation](https://www.cricexec.com/ibm-launches-worlds-first-ai-driven-cricket-activation-eyes-ipl-franchise-integration/)  </w:t>
      </w:r>
    </w:p>
    <w:p/>
    <w:p>
      <w:r>
        <w:t>---</w:t>
      </w:r>
    </w:p>
    <w:p/>
    <w:p>
      <w:r>
        <w:t>*Prepared June 2024*</w:t>
      </w:r>
    </w:p>
    <w:p/>
    <w:p>
      <w:r>
        <w:t>---</w:t>
      </w:r>
    </w:p>
    <w:p/>
    <w:p>
      <w:pPr>
        <w:pStyle w:val="Heading2"/>
      </w:pPr>
      <w:r>
        <w:t>Conclusion</w:t>
      </w:r>
    </w:p>
    <w:p/>
    <w:p>
      <w:r>
        <w:t>Generative AI is fundamentally reshaping the landscape of cricket, from player analysis and personalized training to coaching innovation and fan engagement. By harnessing advanced computer vision, deep learning, and real-time analytics, teams and coaches can now develop highly targeted training regimens, simulate diverse match scenarios, and make data-driven decisions on and off the field. AI-powered platforms are democratizing access to elite coaching, fostering inclusivity, and enabling adaptive strategies. For fans, generative AI delivers immersive, personalized experiences and interactive content, deepening their connection to the sport. As these technologies continue to evolve, their impact on cricket’s future will only intensify, driving unprecedented performance and engagement at every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